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Title: Theatrical Sound Manager and Mentor Instructor</w:t>
      </w:r>
    </w:p>
    <w:p>
      <w:r>
        <w:t>Job URL: https://www.linkedin.com/jobs/view/xxxxxx</w:t>
      </w:r>
    </w:p>
    <w:p>
      <w:r>
        <w:br/>
      </w:r>
    </w:p>
    <w:p>
      <w:r>
        <w:t>Obai (O.B.) Sukar</w:t>
      </w:r>
    </w:p>
    <w:p>
      <w:r>
        <w:t>Flint, MI | obai@obaisukar.com | +1 (810) 399-8713 | www.obaisukar.com</w:t>
      </w:r>
    </w:p>
    <w:p>
      <w:r>
        <w:br/>
      </w:r>
    </w:p>
    <w:p>
      <w:r>
        <w:t>Hiring Committee</w:t>
      </w:r>
    </w:p>
    <w:p>
      <w:r>
        <w:t>University of Michigan</w:t>
      </w:r>
    </w:p>
    <w:p>
      <w:r>
        <w:t>School of Music, Theatre &amp; Dance</w:t>
      </w:r>
    </w:p>
    <w:p>
      <w:r>
        <w:br/>
      </w:r>
    </w:p>
    <w:p>
      <w:r>
        <w:t>Dear Hiring Committee,</w:t>
      </w:r>
    </w:p>
    <w:p>
      <w:r>
        <w:br/>
      </w:r>
    </w:p>
    <w:p>
      <w:r>
        <w:t>For more than twenty years I’ve worked at the intersection of sound, media, and technology. I’ve managed theatrical and broadcast sound systems, trained students and staff, and kept large-scale productions running under pressure. The Theatrical Sound Manager and Mentor Instructor role at the University of Michigan matches the combination of technical skill and mentorship I’ve built throughout my career.</w:t>
      </w:r>
    </w:p>
    <w:p>
      <w:r>
        <w:t>At Spacetoon/Tiger Media, I managed international technology teams across Damascus, Dubai, and Kuala Lumpur, running broadcast and theatrical sound operations and supporting distance-learning platforms. I later co-founded Radio Al-Kul, which broadcast from a conflict zone to half a million daily listeners, and created Karazah Channel on YouTube, now at more than 715,000 subscribers and 300 million views. Alongside this, I founded Audio Blast Academy, developing my own curriculum to teach sound production in Arabic, which gave me direct experience as a mentor and instructor.</w:t>
      </w:r>
    </w:p>
    <w:p>
      <w:r>
        <w:t>Today, as IT Director &amp; Systems Architect at Synergy Senior Management, I oversee infrastructure across 18+ facilities, supervise staff, and maintain 99.8% uptime. I combine this technical management with my background in theatrical and media sound, giving me a unique ability to support University Productions across nine fully mounted shows each season while guiding students in both shop and performance settings.</w:t>
      </w:r>
    </w:p>
    <w:p>
      <w:r>
        <w:t>I have been recognized internationally, receiving the Mohammed Bin Rashid Arabic Language Award from the Governor of Dubai, being profiled by the Washington Post, and endorsed by senior leaders at Oracle and Workiom. These experiences reflect not only technical ability but also credibility and resilience—qualities I would bring to the University of Michigan.</w:t>
      </w:r>
    </w:p>
    <w:p>
      <w:r>
        <w:t>I would be proud to contribute to the School of Music, Theatre &amp; Dance’s mission by leading sound operations, mentoring students, and supporting productions with professionalism and creativity. Thank you for considering my application.</w:t>
      </w:r>
    </w:p>
    <w:p>
      <w:r>
        <w:br/>
        <w:t>Sincerely,</w:t>
      </w:r>
    </w:p>
    <w:p>
      <w:r>
        <w:t>Obai (O.B.) Sukar</w:t>
      </w:r>
    </w:p>
    <w:p>
      <w:r>
        <w:br w:type="page"/>
      </w:r>
    </w:p>
    <w:p>
      <w:pPr>
        <w:pStyle w:val="Title"/>
      </w:pPr>
      <w:r>
        <w:t>Obai (O.B.) Sukar</w:t>
      </w:r>
    </w:p>
    <w:p>
      <w:r>
        <w:t>Flint, MI | obai@obaisukar.com | +1 (810) 399-8713 | www.obaisukar.com</w:t>
      </w:r>
    </w:p>
    <w:p>
      <w:pPr>
        <w:pStyle w:val="Heading1"/>
      </w:pPr>
      <w:r>
        <w:t>Professional Summary</w:t>
      </w:r>
    </w:p>
    <w:p>
      <w:r>
        <w:t>Sound designer, media technologist, and systems architect with 20+ years of experience in theatrical sound, broadcast media, and enterprise IT. Skilled in live and recorded sound design, shop and equipment management, and student mentorship. Founder of Audio Blast Academy, where I developed and taught a full Arabic-language curriculum in sound production. Recognized with international awards and press coverage, including a prestigious award by the Governor of Dubai and a profile in the Washington Post.</w:t>
      </w:r>
    </w:p>
    <w:p>
      <w:pPr>
        <w:pStyle w:val="Heading1"/>
      </w:pPr>
      <w:r>
        <w:t>Core Competencies</w:t>
      </w:r>
    </w:p>
    <w:p>
      <w:r>
        <w:t>Theatrical sound design and engineering (live mix, playback, QLab, digital/analog consoles)</w:t>
        <w:br/>
        <w:t>Shop and equipment management, maintenance, and repair</w:t>
        <w:br/>
        <w:t>Sound effects creation and integration for theatre and film</w:t>
        <w:br/>
        <w:t>Broadcast and media systems, video and audio distribution</w:t>
        <w:br/>
        <w:t>Student mentorship, lab instruction, and curriculum development</w:t>
        <w:br/>
        <w:t>Disaster recovery, RFPs, vendor management (IT/AV systems)</w:t>
      </w:r>
    </w:p>
    <w:p>
      <w:pPr>
        <w:pStyle w:val="Heading1"/>
      </w:pPr>
      <w:r>
        <w:t>Professional Experience</w:t>
      </w:r>
    </w:p>
    <w:p>
      <w:pPr>
        <w:pStyle w:val="Heading2"/>
      </w:pPr>
      <w:r>
        <w:t>IT Director &amp; Systems Architect</w:t>
      </w:r>
    </w:p>
    <w:p>
      <w:r>
        <w:t>Synergy Senior Management | 2022 – Present</w:t>
      </w:r>
    </w:p>
    <w:p>
      <w:r>
        <w:t>- Direct IT and AV infrastructure across 18+ senior living facilities.</w:t>
        <w:br/>
        <w:t>- Maintain 99.8% uptime with zero security incidents.</w:t>
        <w:br/>
        <w:t>- Supervise administrators and technical staff supporting VoIP, ERP, and clinical/media systems.</w:t>
        <w:br/>
        <w:t>- Lead disaster recovery planning and vendor management.</w:t>
      </w:r>
    </w:p>
    <w:p>
      <w:pPr>
        <w:pStyle w:val="Heading2"/>
      </w:pPr>
      <w:r>
        <w:t>IT Specialist &amp; Media Consultant</w:t>
      </w:r>
    </w:p>
    <w:p>
      <w:r>
        <w:t>Independent / Obai Sukar Consulting | 2005 – Present</w:t>
      </w:r>
    </w:p>
    <w:p>
      <w:r>
        <w:t>- Designed and deployed networks, AV systems, and secure cloud platforms across the US, Middle East, and Asia.</w:t>
        <w:br/>
        <w:t>- Built AV and sound solutions for schools, labs, and creative enterprises.</w:t>
        <w:br/>
        <w:t>- Provided technical direction and mentoring to staff and students in media labs.</w:t>
      </w:r>
    </w:p>
    <w:p>
      <w:pPr>
        <w:pStyle w:val="Heading2"/>
      </w:pPr>
      <w:r>
        <w:t>Technology Department Manager</w:t>
      </w:r>
    </w:p>
    <w:p>
      <w:r>
        <w:t>Spacetoon / Tiger Media | 2000 – 2010</w:t>
      </w:r>
    </w:p>
    <w:p>
      <w:r>
        <w:t>- Managed international technical teams in Damascus, Dubai, and Kuala Lumpur.</w:t>
        <w:br/>
        <w:t>- Directed broadcast and theatrical media systems for children’s programming and live events.</w:t>
        <w:br/>
        <w:t>- Coordinated large-scale sound and video production, dubbing, and distance-learning systems.</w:t>
        <w:br/>
        <w:t>- Supervised engineers and technicians in daily operations.</w:t>
      </w:r>
    </w:p>
    <w:p>
      <w:pPr>
        <w:pStyle w:val="Heading2"/>
      </w:pPr>
      <w:r>
        <w:t>Founder / Director</w:t>
      </w:r>
    </w:p>
    <w:p>
      <w:r>
        <w:t>Audio Blast Academy | 2005 – 2011</w:t>
      </w:r>
    </w:p>
    <w:p>
      <w:r>
        <w:t>- Established an academy dedicated to teaching sound production in Arabic.</w:t>
        <w:br/>
        <w:t>- Created original curriculum covering sound design, mixing, and recording.</w:t>
        <w:br/>
        <w:t>- Taught courses to aspiring engineers, mentoring students into professional careers.</w:t>
      </w:r>
    </w:p>
    <w:p>
      <w:pPr>
        <w:pStyle w:val="Heading2"/>
      </w:pPr>
      <w:r>
        <w:t>Co-Founder &amp; Technical Director</w:t>
      </w:r>
    </w:p>
    <w:p>
      <w:r>
        <w:t>Radio Al-Kul | 2013 – 2016</w:t>
      </w:r>
    </w:p>
    <w:p>
      <w:r>
        <w:t>- Built and managed a conflict-zone radio station reaching 500,000 daily listeners.</w:t>
        <w:br/>
        <w:t>- Directed technical operations, sound design, and broadcasting logistics.</w:t>
        <w:br/>
        <w:t>- Recognized internationally (NPR, Al Jazeera, AFP, Washington Post).</w:t>
      </w:r>
    </w:p>
    <w:p>
      <w:pPr>
        <w:pStyle w:val="Heading2"/>
      </w:pPr>
      <w:r>
        <w:t>Sound Designer (Project)</w:t>
      </w:r>
    </w:p>
    <w:p>
      <w:r>
        <w:t>*Cloud Kumo* (2016)</w:t>
      </w:r>
    </w:p>
    <w:p>
      <w:r>
        <w:t>- Served as sound designer for a film that won the Student Academy Award (Silver).</w:t>
        <w:br/>
        <w:t>- Created immersive soundscapes blending live and recorded effects.</w:t>
      </w:r>
    </w:p>
    <w:p>
      <w:pPr>
        <w:pStyle w:val="Heading2"/>
      </w:pPr>
      <w:r>
        <w:t>Founder / Media Producer</w:t>
      </w:r>
    </w:p>
    <w:p>
      <w:r>
        <w:t>Karazah Channel (YouTube) | 2010 – Present</w:t>
      </w:r>
    </w:p>
    <w:p>
      <w:r>
        <w:t>- Built an Arabic-language children’s educational channel.</w:t>
        <w:br/>
        <w:t>- Grown to 715,000+ subscribers and over 300 million views.</w:t>
        <w:br/>
        <w:t>- Awarded the Mohammed Bin Rashid Arabic Language Award (2019).</w:t>
      </w:r>
    </w:p>
    <w:p>
      <w:pPr>
        <w:pStyle w:val="Heading1"/>
      </w:pPr>
      <w:r>
        <w:t>Education &amp; Recognition</w:t>
      </w:r>
    </w:p>
    <w:p>
      <w:r>
        <w:t>- Bachelor’s equivalency through 20+ years of professional leadership and technical practice.</w:t>
        <w:br/>
        <w:t>- Recipient of a prestigious award by the Governor of Dubai — Mohammed Bin Rashid Arabic Language Award (2019).</w:t>
        <w:br/>
        <w:t>- Sound Designer for *Cloud Kumo*, winner of the 2016 Student Academy Award (Silver).</w:t>
        <w:br/>
        <w:t>- Recognized by the Washington Post as a Syrian celebrity for innovative media work.</w:t>
        <w:br/>
        <w:t>- Endorsed by Sinan Hatahet, PhD (Workiom CRM) and Husam Azma (Oracle Consulting) for professional excellence.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