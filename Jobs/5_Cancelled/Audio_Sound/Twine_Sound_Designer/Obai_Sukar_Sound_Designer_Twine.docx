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5E7D" w14:textId="77777777" w:rsidR="00AF2EC9" w:rsidRDefault="00881B6D">
      <w:pPr>
        <w:pStyle w:val="Title"/>
      </w:pPr>
      <w:r>
        <w:t>Obai (O.B.) Sukar</w:t>
      </w:r>
    </w:p>
    <w:p w14:paraId="11CF9557" w14:textId="77777777" w:rsidR="00AF2EC9" w:rsidRDefault="00881B6D">
      <w:r>
        <w:t>Syrian-American | Bilingual (Arabic/English) | Award-winning Sound Designer</w:t>
      </w:r>
    </w:p>
    <w:p w14:paraId="63A0D95C" w14:textId="77777777" w:rsidR="00AF2EC9" w:rsidRDefault="00881B6D">
      <w:r>
        <w:t>Email: obai@obaisukar.com | Phone: +1 (810) 399-8713</w:t>
      </w:r>
    </w:p>
    <w:p w14:paraId="2CBF8573" w14:textId="77777777" w:rsidR="00AF2EC9" w:rsidRDefault="00881B6D">
      <w:r>
        <w:t>Website: www.obaisukar.com/resume.html | LinkedIn: linkedin.com/in/obaisukar</w:t>
      </w:r>
    </w:p>
    <w:p w14:paraId="4A6F5D40" w14:textId="77777777" w:rsidR="00AF2EC9" w:rsidRDefault="00881B6D">
      <w:pPr>
        <w:pStyle w:val="Heading1"/>
      </w:pPr>
      <w:r>
        <w:t>Selected Experience</w:t>
      </w:r>
    </w:p>
    <w:p w14:paraId="2D593D3D" w14:textId="77777777" w:rsidR="00AF2EC9" w:rsidRDefault="00881B6D">
      <w:pPr>
        <w:pStyle w:val="Heading2"/>
      </w:pPr>
      <w:r>
        <w:t>Senior Sound Designer &amp; Audio Engineer</w:t>
      </w:r>
    </w:p>
    <w:p w14:paraId="538F1098" w14:textId="77777777" w:rsidR="00AF2EC9" w:rsidRDefault="00881B6D">
      <w:r>
        <w:t>SS Media Productions · 2005–2015; 2016–Present</w:t>
      </w:r>
    </w:p>
    <w:p w14:paraId="327C8357" w14:textId="77777777" w:rsidR="00AF2EC9" w:rsidRDefault="00881B6D">
      <w:pPr>
        <w:pStyle w:val="ListBullet"/>
      </w:pPr>
      <w:r>
        <w:t>• Sound design, mixing, and audio post for hundreds of international clients.</w:t>
      </w:r>
    </w:p>
    <w:p w14:paraId="6DC77E90" w14:textId="77777777" w:rsidR="00AF2EC9" w:rsidRDefault="00881B6D">
      <w:pPr>
        <w:pStyle w:val="ListBullet"/>
      </w:pPr>
      <w:r>
        <w:t>• Music producer for commercial campaigns, short films, and educational media.</w:t>
      </w:r>
    </w:p>
    <w:p w14:paraId="194F51FA" w14:textId="77777777" w:rsidR="00AF2EC9" w:rsidRDefault="00881B6D">
      <w:pPr>
        <w:pStyle w:val="ListBullet"/>
      </w:pPr>
      <w:r>
        <w:t>• Founded Karazah Channel — a famous Arabic preschool edutainment YouTube channel (715K+ subscribers, 301M+ views, 1,000+ videos).</w:t>
      </w:r>
    </w:p>
    <w:p w14:paraId="13089A72" w14:textId="77777777" w:rsidR="00AF2EC9" w:rsidRDefault="00881B6D">
      <w:pPr>
        <w:pStyle w:val="ListBullet"/>
      </w:pPr>
      <w:r>
        <w:t>• Winner of the Mohammed Bin Rashid Arabic Language Award (2019), the most prestigious recognition in its category, awarded by the Governor of Dubai.</w:t>
      </w:r>
    </w:p>
    <w:p w14:paraId="4C19CAD9" w14:textId="77777777" w:rsidR="00AF2EC9" w:rsidRDefault="00881B6D">
      <w:pPr>
        <w:pStyle w:val="Heading2"/>
      </w:pPr>
      <w:r>
        <w:t>Sound Department Manager / Senior Sound Designer</w:t>
      </w:r>
    </w:p>
    <w:p w14:paraId="1487D2F5" w14:textId="77777777" w:rsidR="00AF2EC9" w:rsidRDefault="00881B6D">
      <w:r>
        <w:t>Spacetoon / Tiger Media · 2000–2005, 2006–2010</w:t>
      </w:r>
    </w:p>
    <w:p w14:paraId="39B4B89A" w14:textId="77777777" w:rsidR="00AF2EC9" w:rsidRDefault="00881B6D">
      <w:pPr>
        <w:pStyle w:val="ListBullet"/>
      </w:pPr>
      <w:r>
        <w:t>• Main Sound Designer &amp; Music Mixer for Spacetoon Media Group and Spacetoon Radio.</w:t>
      </w:r>
    </w:p>
    <w:p w14:paraId="651ABD3E" w14:textId="77777777" w:rsidR="00AF2EC9" w:rsidRDefault="00881B6D">
      <w:pPr>
        <w:pStyle w:val="ListBullet"/>
      </w:pPr>
      <w:r>
        <w:t>• Theme songs and sound design for Detective Conan, Beyblade, Samurai Jack, Gundam Wing, Samurai 7, and dozens more.</w:t>
      </w:r>
    </w:p>
    <w:p w14:paraId="4DDAD06F" w14:textId="77777777" w:rsidR="00AF2EC9" w:rsidRDefault="00881B6D">
      <w:pPr>
        <w:pStyle w:val="ListBullet"/>
      </w:pPr>
      <w:r>
        <w:t>• Created sonic audio identity for SpacePower youth channel.</w:t>
      </w:r>
    </w:p>
    <w:p w14:paraId="5E7B1527" w14:textId="77777777" w:rsidR="00AF2EC9" w:rsidRDefault="00881B6D">
      <w:pPr>
        <w:pStyle w:val="ListBullet"/>
      </w:pPr>
      <w:r>
        <w:t>• Audio production, sound design, and mixing for New Boy advertising campaigns.</w:t>
      </w:r>
    </w:p>
    <w:p w14:paraId="32E76969" w14:textId="77777777" w:rsidR="00AF2EC9" w:rsidRDefault="00881B6D">
      <w:pPr>
        <w:pStyle w:val="ListBullet"/>
      </w:pPr>
      <w:r>
        <w:t xml:space="preserve">• Sound design for shows </w:t>
      </w:r>
      <w:r>
        <w:t>دمتم</w:t>
      </w:r>
      <w:r>
        <w:t xml:space="preserve"> </w:t>
      </w:r>
      <w:r>
        <w:t>سالمين</w:t>
      </w:r>
      <w:r>
        <w:t xml:space="preserve"> (May You Stay Safe) and </w:t>
      </w:r>
      <w:r>
        <w:t>مدينة</w:t>
      </w:r>
      <w:r>
        <w:t xml:space="preserve"> </w:t>
      </w:r>
      <w:r>
        <w:t>المعلومات</w:t>
      </w:r>
      <w:r>
        <w:t xml:space="preserve"> (City of Information).</w:t>
      </w:r>
    </w:p>
    <w:p w14:paraId="72C3BEBA" w14:textId="77777777" w:rsidR="00AF2EC9" w:rsidRDefault="00881B6D">
      <w:pPr>
        <w:pStyle w:val="Heading2"/>
      </w:pPr>
      <w:r>
        <w:t>Audio Director — Eternal Parade (</w:t>
      </w:r>
      <w:r>
        <w:t>الموكب</w:t>
      </w:r>
      <w:r>
        <w:t xml:space="preserve"> </w:t>
      </w:r>
      <w:r>
        <w:t>الخالد</w:t>
      </w:r>
      <w:r>
        <w:t>)</w:t>
      </w:r>
    </w:p>
    <w:p w14:paraId="5A78E0C0" w14:textId="77777777" w:rsidR="00AF2EC9" w:rsidRDefault="00881B6D">
      <w:r>
        <w:t>Omantel · 2019</w:t>
      </w:r>
    </w:p>
    <w:p w14:paraId="6A531744" w14:textId="77777777" w:rsidR="00AF2EC9" w:rsidRDefault="00881B6D">
      <w:pPr>
        <w:pStyle w:val="ListBullet"/>
      </w:pPr>
      <w:r>
        <w:t>• Led sound design and orchestral mixing for one of the largest productions in the Middle East.</w:t>
      </w:r>
    </w:p>
    <w:p w14:paraId="10B06CAA" w14:textId="77777777" w:rsidR="00AF2EC9" w:rsidRDefault="00881B6D">
      <w:pPr>
        <w:pStyle w:val="ListBullet"/>
      </w:pPr>
      <w:r>
        <w:t>• Directed full-scale audio pipeline across a large international creative team.</w:t>
      </w:r>
    </w:p>
    <w:p w14:paraId="5B456AE1" w14:textId="77777777" w:rsidR="00AF2EC9" w:rsidRDefault="00881B6D">
      <w:pPr>
        <w:pStyle w:val="ListBullet"/>
      </w:pPr>
      <w:r>
        <w:t>• Watch: https://lnkd.in/eFZy7qFB</w:t>
      </w:r>
    </w:p>
    <w:p w14:paraId="112231A0" w14:textId="77777777" w:rsidR="00AF2EC9" w:rsidRDefault="00881B6D">
      <w:pPr>
        <w:pStyle w:val="Heading2"/>
      </w:pPr>
      <w:r>
        <w:t>Consultant — Acoustic &amp; Audio Systems</w:t>
      </w:r>
    </w:p>
    <w:p w14:paraId="67D69293" w14:textId="77777777" w:rsidR="00AF2EC9" w:rsidRDefault="00881B6D">
      <w:r>
        <w:t>Umayyad Mosque Project · 2024</w:t>
      </w:r>
    </w:p>
    <w:p w14:paraId="2DC20E3C" w14:textId="758E2598" w:rsidR="00AF2EC9" w:rsidRDefault="00881B6D">
      <w:pPr>
        <w:pStyle w:val="ListBullet"/>
      </w:pPr>
      <w:r>
        <w:t xml:space="preserve"> Directed acoustic study and Dante-based audio system for the historic mosque.</w:t>
      </w:r>
    </w:p>
    <w:p w14:paraId="08A8DECE" w14:textId="69452BD5" w:rsidR="00AF2EC9" w:rsidRDefault="00881B6D">
      <w:pPr>
        <w:pStyle w:val="ListBullet"/>
      </w:pPr>
      <w:r>
        <w:t xml:space="preserve"> Balanced modern clarity with ancient architecture.</w:t>
      </w:r>
    </w:p>
    <w:p w14:paraId="5178317E" w14:textId="1DAF6EB6" w:rsidR="00AF2EC9" w:rsidRDefault="00881B6D">
      <w:pPr>
        <w:pStyle w:val="ListBullet"/>
      </w:pPr>
      <w:r>
        <w:t xml:space="preserve"> Project reference: https://lnkd.in/eNZUiyEA</w:t>
      </w:r>
    </w:p>
    <w:p w14:paraId="0B0F9282" w14:textId="77777777" w:rsidR="00AF2EC9" w:rsidRDefault="00881B6D">
      <w:pPr>
        <w:pStyle w:val="Heading2"/>
      </w:pPr>
      <w:r>
        <w:lastRenderedPageBreak/>
        <w:t>Co-Founder &amp; Technical Director — Radio Al-Kul</w:t>
      </w:r>
    </w:p>
    <w:p w14:paraId="6F742FA2" w14:textId="77777777" w:rsidR="00AF2EC9" w:rsidRDefault="00881B6D">
      <w:r>
        <w:t>Radio Al-Kul · 2012–2016</w:t>
      </w:r>
    </w:p>
    <w:p w14:paraId="575452B6" w14:textId="6E36F7E8" w:rsidR="00AF2EC9" w:rsidRDefault="00881B6D">
      <w:pPr>
        <w:pStyle w:val="ListBullet"/>
      </w:pPr>
      <w:r>
        <w:t xml:space="preserve"> Built clandestine broadcast network reaching ~500K daily listeners during war in Syria.</w:t>
      </w:r>
    </w:p>
    <w:p w14:paraId="58F5E981" w14:textId="78C9CD27" w:rsidR="00AF2EC9" w:rsidRDefault="00881B6D">
      <w:pPr>
        <w:pStyle w:val="ListBullet"/>
      </w:pPr>
      <w:r>
        <w:t xml:space="preserve"> Engineered mobile FM units and covert studios to avoid bombing and detection.</w:t>
      </w:r>
    </w:p>
    <w:p w14:paraId="6D0BEE73" w14:textId="4DD17D89" w:rsidR="00AF2EC9" w:rsidRDefault="00881B6D">
      <w:pPr>
        <w:pStyle w:val="ListBullet"/>
      </w:pPr>
      <w:r>
        <w:t xml:space="preserve"> Trained reporters and engineers </w:t>
      </w:r>
      <w:proofErr w:type="gramStart"/>
      <w:r>
        <w:t>under</w:t>
      </w:r>
      <w:proofErr w:type="gramEnd"/>
      <w:r>
        <w:t xml:space="preserve"> extreme conditions.</w:t>
      </w:r>
    </w:p>
    <w:p w14:paraId="7DC7A3E4" w14:textId="70D04FF2" w:rsidR="00AF2EC9" w:rsidRDefault="00881B6D">
      <w:pPr>
        <w:pStyle w:val="ListBullet"/>
      </w:pPr>
      <w:r>
        <w:t xml:space="preserve"> Recognized by NPR, Al Jazeera, AFP, Washington Post, MLive, and Medium for life-risking innovation.</w:t>
      </w:r>
    </w:p>
    <w:p w14:paraId="6EE7543E" w14:textId="0297DDA5" w:rsidR="00AF2EC9" w:rsidRDefault="00881B6D">
      <w:pPr>
        <w:pStyle w:val="ListBullet"/>
      </w:pPr>
      <w:r>
        <w:t xml:space="preserve"> NPR: https://www.npr.org/2014/03/16/290615013/radio-pirates-risk-dangers-of-war-to-reach-syrian-people</w:t>
      </w:r>
    </w:p>
    <w:p w14:paraId="3B97B673" w14:textId="171EB79E" w:rsidR="00AF2EC9" w:rsidRDefault="00881B6D">
      <w:pPr>
        <w:pStyle w:val="ListBullet"/>
      </w:pPr>
      <w:r>
        <w:t xml:space="preserve"> Washington Post: https://www.washingtonpost.com/world/middle_east/syria-diaspora-clubhouse-middle-east/2021/03/09/90a2a55e-7c28-11eb-8c5e-32e47b42b51b_story.html</w:t>
      </w:r>
    </w:p>
    <w:p w14:paraId="463F3138" w14:textId="77777777" w:rsidR="00AF2EC9" w:rsidRDefault="00881B6D">
      <w:pPr>
        <w:pStyle w:val="Heading2"/>
      </w:pPr>
      <w:r>
        <w:t>Freelance Live Sound Engineer</w:t>
      </w:r>
    </w:p>
    <w:p w14:paraId="01500A36" w14:textId="77777777" w:rsidR="00AF2EC9" w:rsidRDefault="00881B6D">
      <w:r>
        <w:t>Mohamed Tarek Productions &amp; Others · 2018–2020</w:t>
      </w:r>
    </w:p>
    <w:p w14:paraId="76A47D6D" w14:textId="77777777" w:rsidR="00AF2EC9" w:rsidRDefault="00881B6D">
      <w:pPr>
        <w:pStyle w:val="ListBullet"/>
      </w:pPr>
      <w:r>
        <w:t>• FOH engineer for Mohamed Tarek (2.1M+ followers), Itar Shameh, Kulna Sawa.</w:t>
      </w:r>
    </w:p>
    <w:p w14:paraId="1F6CA733" w14:textId="77777777" w:rsidR="00AF2EC9" w:rsidRDefault="00881B6D">
      <w:pPr>
        <w:pStyle w:val="ListBullet"/>
      </w:pPr>
      <w:r>
        <w:t>• Managed RF, backline, and venue requirements.</w:t>
      </w:r>
    </w:p>
    <w:p w14:paraId="2657246C" w14:textId="77777777" w:rsidR="00AF2EC9" w:rsidRDefault="00881B6D">
      <w:pPr>
        <w:pStyle w:val="Heading2"/>
      </w:pPr>
      <w:r>
        <w:t>Founder &amp; Trainer</w:t>
      </w:r>
    </w:p>
    <w:p w14:paraId="781D155A" w14:textId="77777777" w:rsidR="00AF2EC9" w:rsidRDefault="00881B6D">
      <w:r>
        <w:t>Audio Blast Academy · Damascus, Syria</w:t>
      </w:r>
    </w:p>
    <w:p w14:paraId="0EC920E6" w14:textId="77777777" w:rsidR="00AF2EC9" w:rsidRDefault="00881B6D">
      <w:pPr>
        <w:pStyle w:val="ListBullet"/>
      </w:pPr>
      <w:r>
        <w:t>• Established academy to train aspiring audio engineers.</w:t>
      </w:r>
    </w:p>
    <w:p w14:paraId="54FFCD21" w14:textId="77777777" w:rsidR="00AF2EC9" w:rsidRDefault="00881B6D">
      <w:pPr>
        <w:pStyle w:val="ListBullet"/>
      </w:pPr>
      <w:r>
        <w:t>• Graduated dozens of students now working as producers, sound designers, and mixers.</w:t>
      </w:r>
    </w:p>
    <w:p w14:paraId="746D3FF4" w14:textId="77777777" w:rsidR="00AF2EC9" w:rsidRDefault="00881B6D">
      <w:pPr>
        <w:pStyle w:val="Heading1"/>
      </w:pPr>
      <w:r>
        <w:t>Awards &amp; Recognition</w:t>
      </w:r>
    </w:p>
    <w:p w14:paraId="1E3B7319" w14:textId="77777777" w:rsidR="00AF2EC9" w:rsidRDefault="00881B6D">
      <w:pPr>
        <w:pStyle w:val="ListBullet"/>
      </w:pPr>
      <w:r>
        <w:t>• Student Academy Award (Silver, 2016) — Cloud Kumo (film won; Sound Designer).</w:t>
      </w:r>
    </w:p>
    <w:p w14:paraId="69BB3882" w14:textId="77777777" w:rsidR="00AF2EC9" w:rsidRDefault="00881B6D">
      <w:pPr>
        <w:pStyle w:val="ListBullet"/>
      </w:pPr>
      <w:r>
        <w:t>• Mohammed Bin Rashid Arabic Language Award (2019) — Cultural/Educational Innovation.</w:t>
      </w:r>
    </w:p>
    <w:p w14:paraId="4E73B66E" w14:textId="77777777" w:rsidR="00AF2EC9" w:rsidRDefault="00881B6D">
      <w:pPr>
        <w:pStyle w:val="ListBullet"/>
      </w:pPr>
      <w:r>
        <w:t>• Golden Award — Cairo International Children’s Film Festival (Thread of Life).</w:t>
      </w:r>
    </w:p>
    <w:p w14:paraId="482A86AF" w14:textId="77777777" w:rsidR="00AF2EC9" w:rsidRDefault="00881B6D">
      <w:pPr>
        <w:pStyle w:val="ListBullet"/>
      </w:pPr>
      <w:r>
        <w:t>• Gulf Film Festival (2007) — First Prize, Al-Waqi’iyah Al-Afdal.</w:t>
      </w:r>
    </w:p>
    <w:p w14:paraId="227DB08E" w14:textId="77777777" w:rsidR="00AF2EC9" w:rsidRDefault="00881B6D">
      <w:pPr>
        <w:pStyle w:val="Heading1"/>
      </w:pPr>
      <w:r>
        <w:t>Skills</w:t>
      </w:r>
    </w:p>
    <w:p w14:paraId="4AEB0E47" w14:textId="77777777" w:rsidR="00AF2EC9" w:rsidRDefault="00881B6D">
      <w:pPr>
        <w:pStyle w:val="ListBullet"/>
      </w:pPr>
      <w:r>
        <w:t>• DAWs: Nuendo, Pro Tools, Reaper, Logic Pro, Ableton Live.</w:t>
      </w:r>
    </w:p>
    <w:p w14:paraId="368F99B4" w14:textId="77777777" w:rsidR="00AF2EC9" w:rsidRDefault="00881B6D">
      <w:pPr>
        <w:pStyle w:val="ListBullet"/>
      </w:pPr>
      <w:r>
        <w:t>• Cinematic soundscapes, Foley &amp; ADR, orchestral mixing, trailer/film sound design, sonic branding, spatial audio.</w:t>
      </w:r>
    </w:p>
    <w:p w14:paraId="3E08550C" w14:textId="77777777" w:rsidR="00AF2EC9" w:rsidRDefault="00881B6D">
      <w:pPr>
        <w:pStyle w:val="ListBullet"/>
      </w:pPr>
      <w:r>
        <w:t>• Music production, live concert mixing, Dante networking, professional studio design.</w:t>
      </w:r>
    </w:p>
    <w:sectPr w:rsidR="00AF2EC9" w:rsidSect="00B960DC">
      <w:footerReference w:type="default" r:id="rId8"/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2CCA" w14:textId="77777777" w:rsidR="00916E63" w:rsidRDefault="00916E63" w:rsidP="00916E63">
      <w:pPr>
        <w:spacing w:after="0" w:line="240" w:lineRule="auto"/>
      </w:pPr>
      <w:r>
        <w:separator/>
      </w:r>
    </w:p>
  </w:endnote>
  <w:endnote w:type="continuationSeparator" w:id="0">
    <w:p w14:paraId="521C956D" w14:textId="77777777" w:rsidR="00916E63" w:rsidRDefault="00916E63" w:rsidP="0091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AD4C1" w14:textId="4847E5D0" w:rsidR="00916E63" w:rsidRDefault="00916E63" w:rsidP="00916E6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51FEE" w14:textId="77777777" w:rsidR="00916E63" w:rsidRDefault="00916E63" w:rsidP="00916E63">
      <w:pPr>
        <w:spacing w:after="0" w:line="240" w:lineRule="auto"/>
      </w:pPr>
      <w:r>
        <w:separator/>
      </w:r>
    </w:p>
  </w:footnote>
  <w:footnote w:type="continuationSeparator" w:id="0">
    <w:p w14:paraId="2D1BC8D3" w14:textId="77777777" w:rsidR="00916E63" w:rsidRDefault="00916E63" w:rsidP="0091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40735">
    <w:abstractNumId w:val="8"/>
  </w:num>
  <w:num w:numId="2" w16cid:durableId="986516309">
    <w:abstractNumId w:val="6"/>
  </w:num>
  <w:num w:numId="3" w16cid:durableId="1374815925">
    <w:abstractNumId w:val="5"/>
  </w:num>
  <w:num w:numId="4" w16cid:durableId="1030496693">
    <w:abstractNumId w:val="4"/>
  </w:num>
  <w:num w:numId="5" w16cid:durableId="946624019">
    <w:abstractNumId w:val="7"/>
  </w:num>
  <w:num w:numId="6" w16cid:durableId="1601142129">
    <w:abstractNumId w:val="3"/>
  </w:num>
  <w:num w:numId="7" w16cid:durableId="2124112484">
    <w:abstractNumId w:val="2"/>
  </w:num>
  <w:num w:numId="8" w16cid:durableId="1825118543">
    <w:abstractNumId w:val="1"/>
  </w:num>
  <w:num w:numId="9" w16cid:durableId="150635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058"/>
    <w:rsid w:val="0015074B"/>
    <w:rsid w:val="0029639D"/>
    <w:rsid w:val="00326F90"/>
    <w:rsid w:val="00881B6D"/>
    <w:rsid w:val="00916E63"/>
    <w:rsid w:val="00AA1D8D"/>
    <w:rsid w:val="00AF2EC9"/>
    <w:rsid w:val="00B47730"/>
    <w:rsid w:val="00B960DC"/>
    <w:rsid w:val="00C212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9C567"/>
  <w14:defaultImageDpi w14:val="300"/>
  <w15:docId w15:val="{3FDDF4C1-60F8-4744-9F1C-0BDBB93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Obai Sukar</cp:lastModifiedBy>
  <cp:revision>4</cp:revision>
  <dcterms:created xsi:type="dcterms:W3CDTF">2013-12-23T23:15:00Z</dcterms:created>
  <dcterms:modified xsi:type="dcterms:W3CDTF">2025-09-09T17:25:00Z</dcterms:modified>
  <cp:category/>
</cp:coreProperties>
</file>